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651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30430_1747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51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yash | 9704944444 | yash@gmail.com</w:t>
      </w:r>
    </w:p>
    <w:p>
      <w:pPr>
        <w:pStyle w:val="Heading1"/>
      </w:pPr>
      <w:r>
        <w:t>About me</w:t>
      </w:r>
    </w:p>
    <w:p>
      <w:r>
        <w:t xml:space="preserve"> i love python</w:t>
      </w:r>
    </w:p>
    <w:p>
      <w:pPr>
        <w:pStyle w:val="Heading1"/>
      </w:pPr>
      <w:r>
        <w:t>work experiences</w:t>
      </w:r>
    </w:p>
    <w:p>
      <w:r>
        <w:rPr>
          <w:b/>
        </w:rPr>
        <w:t xml:space="preserve"> tcs </w:t>
      </w:r>
      <w:r>
        <w:rPr>
          <w:i/>
        </w:rPr>
        <w:t>2010 - 2020</w:t>
        <w:br/>
      </w:r>
      <w:r>
        <w:t xml:space="preserve"> software developer</w:t>
      </w:r>
    </w:p>
    <w:p>
      <w:r>
        <w:rPr>
          <w:b/>
        </w:rPr>
        <w:t xml:space="preserve"> wipro </w:t>
      </w:r>
      <w:r>
        <w:rPr>
          <w:i/>
        </w:rPr>
        <w:t>2021 -  present</w:t>
        <w:br/>
      </w:r>
      <w:r>
        <w:t xml:space="preserve"> software developer</w:t>
      </w:r>
    </w:p>
    <w:p>
      <w:pPr>
        <w:pStyle w:val="Heading1"/>
      </w:pPr>
      <w:r>
        <w:t>Skills</w:t>
      </w:r>
    </w:p>
    <w:p>
      <w:pPr>
        <w:pStyle w:val="ListBullet"/>
      </w:pPr>
      <w:r>
        <w:t xml:space="preserve"> java</w:t>
      </w:r>
    </w:p>
    <w:p>
      <w:pPr>
        <w:pStyle w:val="ListBullet"/>
      </w:pPr>
      <w:r>
        <w:t xml:space="preserve">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